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DDFCC" w14:textId="77777777" w:rsidR="00A87484" w:rsidRPr="00DE2AB7" w:rsidRDefault="00000000">
      <w:pPr>
        <w:rPr>
          <w:b/>
          <w:bCs/>
          <w:sz w:val="24"/>
          <w:szCs w:val="24"/>
        </w:rPr>
      </w:pPr>
      <w:r w:rsidRPr="00DE2AB7">
        <w:rPr>
          <w:b/>
          <w:bCs/>
          <w:sz w:val="24"/>
          <w:szCs w:val="24"/>
        </w:rPr>
        <w:t>Name: Kamran</w:t>
      </w:r>
    </w:p>
    <w:p w14:paraId="57CF7072" w14:textId="77777777" w:rsidR="00A87484" w:rsidRPr="00DE2AB7" w:rsidRDefault="00000000">
      <w:pPr>
        <w:rPr>
          <w:b/>
          <w:bCs/>
          <w:sz w:val="24"/>
          <w:szCs w:val="24"/>
        </w:rPr>
      </w:pPr>
      <w:r w:rsidRPr="00DE2AB7">
        <w:rPr>
          <w:b/>
          <w:bCs/>
          <w:sz w:val="24"/>
          <w:szCs w:val="24"/>
        </w:rPr>
        <w:t>Roll No: 002</w:t>
      </w:r>
    </w:p>
    <w:p w14:paraId="4C19AF5D" w14:textId="5C2950F0" w:rsidR="00A87484" w:rsidRPr="00DE2AB7" w:rsidRDefault="00000000">
      <w:pPr>
        <w:rPr>
          <w:b/>
          <w:bCs/>
          <w:sz w:val="24"/>
          <w:szCs w:val="24"/>
        </w:rPr>
      </w:pPr>
      <w:r w:rsidRPr="00DE2AB7">
        <w:rPr>
          <w:b/>
          <w:bCs/>
          <w:sz w:val="24"/>
          <w:szCs w:val="24"/>
        </w:rPr>
        <w:t xml:space="preserve">Lab </w:t>
      </w:r>
      <w:r w:rsidR="0056694E">
        <w:rPr>
          <w:b/>
          <w:bCs/>
          <w:sz w:val="24"/>
          <w:szCs w:val="24"/>
        </w:rPr>
        <w:t>5</w:t>
      </w:r>
    </w:p>
    <w:p w14:paraId="1069567C" w14:textId="77777777" w:rsidR="00A87484" w:rsidRDefault="00000000">
      <w:r>
        <w:t>________________________________________</w:t>
      </w:r>
    </w:p>
    <w:p w14:paraId="34278267" w14:textId="77777777" w:rsidR="00A87484" w:rsidRPr="00DE2AB7" w:rsidRDefault="00000000">
      <w:pPr>
        <w:rPr>
          <w:b/>
          <w:bCs/>
          <w:sz w:val="24"/>
          <w:szCs w:val="24"/>
        </w:rPr>
      </w:pPr>
      <w:r w:rsidRPr="00DE2AB7">
        <w:rPr>
          <w:b/>
          <w:bCs/>
          <w:sz w:val="24"/>
          <w:szCs w:val="24"/>
        </w:rPr>
        <w:t>Program 3: DFS (Depth-First Search) Traversal using Stack and Node Class</w:t>
      </w:r>
    </w:p>
    <w:p w14:paraId="6AC27B76" w14:textId="77777777" w:rsidR="00A87484" w:rsidRPr="00DE2AB7" w:rsidRDefault="00000000">
      <w:pPr>
        <w:rPr>
          <w:b/>
          <w:bCs/>
          <w:sz w:val="24"/>
          <w:szCs w:val="24"/>
        </w:rPr>
      </w:pPr>
      <w:r w:rsidRPr="00DE2AB7">
        <w:rPr>
          <w:b/>
          <w:bCs/>
          <w:sz w:val="24"/>
          <w:szCs w:val="24"/>
        </w:rPr>
        <w:t>What is this Program?</w:t>
      </w:r>
    </w:p>
    <w:p w14:paraId="42075A19" w14:textId="77777777" w:rsidR="00A87484" w:rsidRDefault="00000000">
      <w:r>
        <w:t>This program performs a Depth-First Search (DFS) traversal on a tree or graph using a stack and Node objects. It visits nodes along a path deeply before backtracking.</w:t>
      </w:r>
    </w:p>
    <w:p w14:paraId="2F185111" w14:textId="77777777" w:rsidR="00A87484" w:rsidRPr="00DE2AB7" w:rsidRDefault="00000000">
      <w:pPr>
        <w:rPr>
          <w:b/>
          <w:bCs/>
          <w:sz w:val="24"/>
          <w:szCs w:val="24"/>
        </w:rPr>
      </w:pPr>
      <w:r w:rsidRPr="00DE2AB7">
        <w:rPr>
          <w:b/>
          <w:bCs/>
          <w:sz w:val="24"/>
          <w:szCs w:val="24"/>
        </w:rPr>
        <w:t>How does it work?</w:t>
      </w:r>
    </w:p>
    <w:p w14:paraId="52EAC6CD" w14:textId="77777777" w:rsidR="00A87484" w:rsidRDefault="00000000">
      <w:r>
        <w:t>Step 1: Initialize nodes</w:t>
      </w:r>
    </w:p>
    <w:p w14:paraId="13D98735" w14:textId="77777777" w:rsidR="00A87484" w:rsidRDefault="00000000">
      <w:r>
        <w:t>- Each node has a `value` and a list of `children`.</w:t>
      </w:r>
    </w:p>
    <w:p w14:paraId="1B24C2D7" w14:textId="77777777" w:rsidR="00A87484" w:rsidRDefault="00000000">
      <w:r>
        <w:t>Step 2: Push start node to stack</w:t>
      </w:r>
    </w:p>
    <w:p w14:paraId="6C5369A0" w14:textId="77777777" w:rsidR="00A87484" w:rsidRDefault="00000000">
      <w:r>
        <w:t>- The starting node is added to the stack to begin traversal.</w:t>
      </w:r>
    </w:p>
    <w:p w14:paraId="57080FD1" w14:textId="77777777" w:rsidR="00A87484" w:rsidRDefault="00000000">
      <w:r>
        <w:t>Step 3: Process nodes in the stack</w:t>
      </w:r>
    </w:p>
    <w:p w14:paraId="6B53A5F5" w14:textId="77777777" w:rsidR="00A87484" w:rsidRDefault="00000000">
      <w:r>
        <w:t>- Pop the top node from the stack.</w:t>
      </w:r>
    </w:p>
    <w:p w14:paraId="03128A77" w14:textId="77777777" w:rsidR="00A87484" w:rsidRDefault="00000000">
      <w:r>
        <w:t>- Print its value.</w:t>
      </w:r>
    </w:p>
    <w:p w14:paraId="79569E6A" w14:textId="77777777" w:rsidR="00A87484" w:rsidRDefault="00000000">
      <w:r>
        <w:t>- If it is the goal, stop traversal.</w:t>
      </w:r>
    </w:p>
    <w:p w14:paraId="0B0848A4" w14:textId="77777777" w:rsidR="00A87484" w:rsidRDefault="00000000">
      <w:r>
        <w:t>- Otherwise, push its unvisited children to the stack in reverse order.</w:t>
      </w:r>
    </w:p>
    <w:p w14:paraId="57D776FF" w14:textId="77777777" w:rsidR="00A87484" w:rsidRDefault="00000000">
      <w:r>
        <w:t>Step 4: Repeat</w:t>
      </w:r>
    </w:p>
    <w:p w14:paraId="7FFCF00C" w14:textId="77777777" w:rsidR="00A87484" w:rsidRDefault="00000000">
      <w:r>
        <w:t>- Continue until the stack is empty or the goal is found.</w:t>
      </w:r>
    </w:p>
    <w:p w14:paraId="2591ED47" w14:textId="77777777" w:rsidR="00A87484" w:rsidRDefault="00000000">
      <w:r>
        <w:t>Output Example</w:t>
      </w:r>
    </w:p>
    <w:p w14:paraId="6A488C71" w14:textId="77777777" w:rsidR="00A87484" w:rsidRPr="00DE2AB7" w:rsidRDefault="00000000">
      <w:pPr>
        <w:rPr>
          <w:b/>
          <w:bCs/>
          <w:sz w:val="24"/>
          <w:szCs w:val="24"/>
        </w:rPr>
      </w:pPr>
      <w:r w:rsidRPr="00DE2AB7">
        <w:rPr>
          <w:b/>
          <w:bCs/>
          <w:sz w:val="24"/>
          <w:szCs w:val="24"/>
        </w:rPr>
        <w:t>Example Run:</w:t>
      </w:r>
    </w:p>
    <w:p w14:paraId="7C40A81C" w14:textId="77777777" w:rsidR="00A87484" w:rsidRDefault="00000000">
      <w:r>
        <w:t>DFS Stack Traversal Output: ['A', 'B', 'D', 'E', 'C']</w:t>
      </w:r>
    </w:p>
    <w:p w14:paraId="577E2AF0" w14:textId="77777777" w:rsidR="00A87484" w:rsidRDefault="00000000">
      <w:r>
        <w:t>Goal: C found!</w:t>
      </w:r>
    </w:p>
    <w:p w14:paraId="1E422144" w14:textId="77777777" w:rsidR="00A87484" w:rsidRDefault="00000000">
      <w:r>
        <w:t>Why this approach?</w:t>
      </w:r>
    </w:p>
    <w:p w14:paraId="6A02ECA4" w14:textId="77777777" w:rsidR="00A87484" w:rsidRDefault="00000000">
      <w:r>
        <w:t>1. Depth-First Traversal: Explores nodes along paths deeply before backtracking.</w:t>
      </w:r>
    </w:p>
    <w:p w14:paraId="0D3D3F99" w14:textId="77777777" w:rsidR="00A87484" w:rsidRDefault="00000000">
      <w:r>
        <w:lastRenderedPageBreak/>
        <w:t>2. Stack-Based Implementation: Simple way to avoid recursion.</w:t>
      </w:r>
    </w:p>
    <w:p w14:paraId="01BD9944" w14:textId="77777777" w:rsidR="00A87484" w:rsidRDefault="00000000">
      <w:r>
        <w:t>3. Node Reusability: Node class allows building any tree or graph structure.</w:t>
      </w:r>
    </w:p>
    <w:p w14:paraId="61AD8085" w14:textId="77777777" w:rsidR="00A87484" w:rsidRDefault="00000000">
      <w:r>
        <w:t>________________________________________</w:t>
      </w:r>
    </w:p>
    <w:sectPr w:rsidR="00A874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761232">
    <w:abstractNumId w:val="8"/>
  </w:num>
  <w:num w:numId="2" w16cid:durableId="417601791">
    <w:abstractNumId w:val="6"/>
  </w:num>
  <w:num w:numId="3" w16cid:durableId="1186095355">
    <w:abstractNumId w:val="5"/>
  </w:num>
  <w:num w:numId="4" w16cid:durableId="203057893">
    <w:abstractNumId w:val="4"/>
  </w:num>
  <w:num w:numId="5" w16cid:durableId="1808280981">
    <w:abstractNumId w:val="7"/>
  </w:num>
  <w:num w:numId="6" w16cid:durableId="1409646109">
    <w:abstractNumId w:val="3"/>
  </w:num>
  <w:num w:numId="7" w16cid:durableId="1552380300">
    <w:abstractNumId w:val="2"/>
  </w:num>
  <w:num w:numId="8" w16cid:durableId="1472676713">
    <w:abstractNumId w:val="1"/>
  </w:num>
  <w:num w:numId="9" w16cid:durableId="489322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694E"/>
    <w:rsid w:val="00A87484"/>
    <w:rsid w:val="00AA1D8D"/>
    <w:rsid w:val="00B47730"/>
    <w:rsid w:val="00BD2DDE"/>
    <w:rsid w:val="00CB0664"/>
    <w:rsid w:val="00DE2A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792DD8"/>
  <w14:defaultImageDpi w14:val="300"/>
  <w15:docId w15:val="{19F15D52-CFFC-4E8E-BAD5-2B561278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3</cp:revision>
  <dcterms:created xsi:type="dcterms:W3CDTF">2013-12-23T23:15:00Z</dcterms:created>
  <dcterms:modified xsi:type="dcterms:W3CDTF">2025-10-05T08:33:00Z</dcterms:modified>
  <cp:category/>
</cp:coreProperties>
</file>