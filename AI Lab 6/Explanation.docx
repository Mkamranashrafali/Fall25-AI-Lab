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3C43F" w14:textId="77777777" w:rsidR="006B6156" w:rsidRPr="001A4B86" w:rsidRDefault="00000000">
      <w:pPr>
        <w:rPr>
          <w:b/>
          <w:bCs/>
          <w:sz w:val="24"/>
          <w:szCs w:val="24"/>
        </w:rPr>
      </w:pPr>
      <w:r w:rsidRPr="001A4B86">
        <w:rPr>
          <w:b/>
          <w:bCs/>
          <w:sz w:val="24"/>
          <w:szCs w:val="24"/>
        </w:rPr>
        <w:t>Name: Kamran</w:t>
      </w:r>
    </w:p>
    <w:p w14:paraId="246C4DE0" w14:textId="77777777" w:rsidR="006B6156" w:rsidRPr="001A4B86" w:rsidRDefault="00000000">
      <w:pPr>
        <w:rPr>
          <w:b/>
          <w:bCs/>
          <w:sz w:val="24"/>
          <w:szCs w:val="24"/>
        </w:rPr>
      </w:pPr>
      <w:r w:rsidRPr="001A4B86">
        <w:rPr>
          <w:b/>
          <w:bCs/>
          <w:sz w:val="24"/>
          <w:szCs w:val="24"/>
        </w:rPr>
        <w:t>Roll No: 002</w:t>
      </w:r>
    </w:p>
    <w:p w14:paraId="69F44B8F" w14:textId="09D77362" w:rsidR="006B6156" w:rsidRPr="001A4B86" w:rsidRDefault="00000000">
      <w:pPr>
        <w:rPr>
          <w:b/>
          <w:bCs/>
          <w:sz w:val="24"/>
          <w:szCs w:val="24"/>
        </w:rPr>
      </w:pPr>
      <w:r w:rsidRPr="001A4B86">
        <w:rPr>
          <w:b/>
          <w:bCs/>
          <w:sz w:val="24"/>
          <w:szCs w:val="24"/>
        </w:rPr>
        <w:t xml:space="preserve">Lab </w:t>
      </w:r>
      <w:r w:rsidR="001A4B86">
        <w:rPr>
          <w:b/>
          <w:bCs/>
          <w:sz w:val="24"/>
          <w:szCs w:val="24"/>
        </w:rPr>
        <w:t>6</w:t>
      </w:r>
    </w:p>
    <w:p w14:paraId="5C03AE33" w14:textId="77777777" w:rsidR="006B6156" w:rsidRDefault="00000000">
      <w:r>
        <w:t>________________________________________</w:t>
      </w:r>
    </w:p>
    <w:p w14:paraId="143EC108" w14:textId="77777777" w:rsidR="006B6156" w:rsidRPr="001A4B86" w:rsidRDefault="00000000">
      <w:pPr>
        <w:rPr>
          <w:b/>
          <w:bCs/>
          <w:sz w:val="24"/>
          <w:szCs w:val="24"/>
        </w:rPr>
      </w:pPr>
      <w:r w:rsidRPr="001A4B86">
        <w:rPr>
          <w:b/>
          <w:bCs/>
          <w:sz w:val="24"/>
          <w:szCs w:val="24"/>
        </w:rPr>
        <w:t>Program 2: BFS (Breadth-First Search) Traversal using Node Class</w:t>
      </w:r>
    </w:p>
    <w:p w14:paraId="468015F7" w14:textId="77777777" w:rsidR="006B6156" w:rsidRPr="001A4B86" w:rsidRDefault="00000000">
      <w:pPr>
        <w:rPr>
          <w:b/>
          <w:bCs/>
          <w:sz w:val="24"/>
          <w:szCs w:val="24"/>
        </w:rPr>
      </w:pPr>
      <w:r w:rsidRPr="001A4B86">
        <w:rPr>
          <w:b/>
          <w:bCs/>
          <w:sz w:val="24"/>
          <w:szCs w:val="24"/>
        </w:rPr>
        <w:t>What is this Program?</w:t>
      </w:r>
    </w:p>
    <w:p w14:paraId="3AD77834" w14:textId="77777777" w:rsidR="006B6156" w:rsidRDefault="00000000">
      <w:r>
        <w:t>This program performs a Breadth-First Search (BFS) traversal on a graph represented using `Node` objects. It visits all nodes level by level starting from a given node.</w:t>
      </w:r>
    </w:p>
    <w:p w14:paraId="772B23B3" w14:textId="77777777" w:rsidR="006B6156" w:rsidRPr="001A4B86" w:rsidRDefault="00000000">
      <w:pPr>
        <w:rPr>
          <w:b/>
          <w:bCs/>
          <w:sz w:val="24"/>
          <w:szCs w:val="24"/>
        </w:rPr>
      </w:pPr>
      <w:r w:rsidRPr="001A4B86">
        <w:rPr>
          <w:b/>
          <w:bCs/>
          <w:sz w:val="24"/>
          <w:szCs w:val="24"/>
        </w:rPr>
        <w:t>How does it work?</w:t>
      </w:r>
    </w:p>
    <w:p w14:paraId="4D058ECD" w14:textId="77777777" w:rsidR="006B6156" w:rsidRDefault="00000000">
      <w:r>
        <w:t>Step 1: Initialize nodes</w:t>
      </w:r>
    </w:p>
    <w:p w14:paraId="69442337" w14:textId="77777777" w:rsidR="006B6156" w:rsidRDefault="00000000">
      <w:r>
        <w:t>- Each node has a `value`, a `visited` flag, and a list of `neighbors`.</w:t>
      </w:r>
    </w:p>
    <w:p w14:paraId="7607DF87" w14:textId="77777777" w:rsidR="006B6156" w:rsidRDefault="00000000">
      <w:r>
        <w:t>Step 2: Mark start node visited and add to queue</w:t>
      </w:r>
    </w:p>
    <w:p w14:paraId="27172320" w14:textId="77777777" w:rsidR="006B6156" w:rsidRDefault="00000000">
      <w:r>
        <w:t>- The starting node is marked visited and added to the BFS queue.</w:t>
      </w:r>
    </w:p>
    <w:p w14:paraId="3DAB3773" w14:textId="77777777" w:rsidR="006B6156" w:rsidRDefault="00000000">
      <w:r>
        <w:t>Step 3: Process nodes in the queue</w:t>
      </w:r>
    </w:p>
    <w:p w14:paraId="6C7B12C9" w14:textId="77777777" w:rsidR="006B6156" w:rsidRDefault="00000000">
      <w:r>
        <w:t>- Remove the first node from the queue.</w:t>
      </w:r>
    </w:p>
    <w:p w14:paraId="488CAB52" w14:textId="77777777" w:rsidR="006B6156" w:rsidRDefault="00000000">
      <w:r>
        <w:t>- Print its value.</w:t>
      </w:r>
    </w:p>
    <w:p w14:paraId="57953DD5" w14:textId="77777777" w:rsidR="006B6156" w:rsidRDefault="00000000">
      <w:r>
        <w:t>- For each neighbor, if it hasn’t been visited, mark it visited and add it to the queue.</w:t>
      </w:r>
    </w:p>
    <w:p w14:paraId="1371F471" w14:textId="77777777" w:rsidR="006B6156" w:rsidRDefault="00000000">
      <w:r>
        <w:t>Step 4: Repeat</w:t>
      </w:r>
    </w:p>
    <w:p w14:paraId="15BB4149" w14:textId="77777777" w:rsidR="006B6156" w:rsidRDefault="00000000">
      <w:r>
        <w:t>- Continue until the queue is empty.</w:t>
      </w:r>
    </w:p>
    <w:p w14:paraId="4BC443C4" w14:textId="77777777" w:rsidR="006B6156" w:rsidRDefault="00000000">
      <w:r>
        <w:t>Step 5: Reset visited nodes</w:t>
      </w:r>
    </w:p>
    <w:p w14:paraId="4368A386" w14:textId="77777777" w:rsidR="006B6156" w:rsidRDefault="00000000">
      <w:r>
        <w:t>- After BFS, all nodes’ `visited` flags are reset to allow future traversals.</w:t>
      </w:r>
    </w:p>
    <w:p w14:paraId="2056260C" w14:textId="77777777" w:rsidR="006B6156" w:rsidRDefault="00000000">
      <w:r>
        <w:t>Output Example</w:t>
      </w:r>
    </w:p>
    <w:p w14:paraId="23FE5016" w14:textId="77777777" w:rsidR="006B6156" w:rsidRPr="001A4B86" w:rsidRDefault="00000000">
      <w:pPr>
        <w:rPr>
          <w:b/>
          <w:bCs/>
          <w:sz w:val="24"/>
          <w:szCs w:val="24"/>
        </w:rPr>
      </w:pPr>
      <w:r w:rsidRPr="001A4B86">
        <w:rPr>
          <w:b/>
          <w:bCs/>
          <w:sz w:val="24"/>
          <w:szCs w:val="24"/>
        </w:rPr>
        <w:t>Example Run:</w:t>
      </w:r>
    </w:p>
    <w:p w14:paraId="6E531888" w14:textId="77777777" w:rsidR="006B6156" w:rsidRDefault="00000000">
      <w:r>
        <w:t>BFS traversal output: J E A C F G</w:t>
      </w:r>
    </w:p>
    <w:p w14:paraId="04E1109F" w14:textId="77777777" w:rsidR="006B6156" w:rsidRPr="001A4B86" w:rsidRDefault="00000000">
      <w:pPr>
        <w:rPr>
          <w:b/>
          <w:bCs/>
          <w:sz w:val="24"/>
          <w:szCs w:val="24"/>
        </w:rPr>
      </w:pPr>
      <w:r w:rsidRPr="001A4B86">
        <w:rPr>
          <w:b/>
          <w:bCs/>
          <w:sz w:val="24"/>
          <w:szCs w:val="24"/>
        </w:rPr>
        <w:t>Why this approach?</w:t>
      </w:r>
    </w:p>
    <w:p w14:paraId="494756F0" w14:textId="77777777" w:rsidR="006B6156" w:rsidRDefault="00000000">
      <w:r>
        <w:t>1. Level-wise Traversal: Visits nodes level by level.</w:t>
      </w:r>
    </w:p>
    <w:p w14:paraId="50DF1159" w14:textId="77777777" w:rsidR="006B6156" w:rsidRDefault="00000000">
      <w:r>
        <w:lastRenderedPageBreak/>
        <w:t>2. Easy Implementation: Uses queue to manage the traversal.</w:t>
      </w:r>
    </w:p>
    <w:p w14:paraId="18A96D35" w14:textId="77777777" w:rsidR="006B6156" w:rsidRDefault="00000000">
      <w:r>
        <w:t>3. Reusable: Node class allows building any graph structure.</w:t>
      </w:r>
    </w:p>
    <w:p w14:paraId="36CF56FB" w14:textId="77777777" w:rsidR="006B6156" w:rsidRDefault="00000000">
      <w:r>
        <w:t>________________________________________</w:t>
      </w:r>
    </w:p>
    <w:sectPr w:rsidR="006B61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052873">
    <w:abstractNumId w:val="8"/>
  </w:num>
  <w:num w:numId="2" w16cid:durableId="1822889122">
    <w:abstractNumId w:val="6"/>
  </w:num>
  <w:num w:numId="3" w16cid:durableId="930815564">
    <w:abstractNumId w:val="5"/>
  </w:num>
  <w:num w:numId="4" w16cid:durableId="345714588">
    <w:abstractNumId w:val="4"/>
  </w:num>
  <w:num w:numId="5" w16cid:durableId="1168209292">
    <w:abstractNumId w:val="7"/>
  </w:num>
  <w:num w:numId="6" w16cid:durableId="787893899">
    <w:abstractNumId w:val="3"/>
  </w:num>
  <w:num w:numId="7" w16cid:durableId="1665039842">
    <w:abstractNumId w:val="2"/>
  </w:num>
  <w:num w:numId="8" w16cid:durableId="328824958">
    <w:abstractNumId w:val="1"/>
  </w:num>
  <w:num w:numId="9" w16cid:durableId="201510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B86"/>
    <w:rsid w:val="0029639D"/>
    <w:rsid w:val="00326F90"/>
    <w:rsid w:val="006B6156"/>
    <w:rsid w:val="00AA1D8D"/>
    <w:rsid w:val="00B47730"/>
    <w:rsid w:val="00BD2D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774B8"/>
  <w14:defaultImageDpi w14:val="300"/>
  <w15:docId w15:val="{19F15D52-CFFC-4E8E-BAD5-2B561278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2025-10-05T08:31:00Z</dcterms:modified>
  <cp:category/>
</cp:coreProperties>
</file>