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7C39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Name: Kamran</w:t>
      </w:r>
    </w:p>
    <w:p w14:paraId="37F5452A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Roll No: 002</w:t>
      </w:r>
    </w:p>
    <w:p w14:paraId="576B2769" w14:textId="44540DD0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 xml:space="preserve">Lab </w:t>
      </w:r>
      <w:r w:rsidR="00C172C0">
        <w:rPr>
          <w:b/>
          <w:bCs/>
          <w:sz w:val="24"/>
          <w:szCs w:val="24"/>
        </w:rPr>
        <w:t>7</w:t>
      </w:r>
    </w:p>
    <w:p w14:paraId="44D3C81A" w14:textId="77777777" w:rsidR="000C06B6" w:rsidRDefault="00000000">
      <w:r>
        <w:t>________________________________________</w:t>
      </w:r>
    </w:p>
    <w:p w14:paraId="0BB068F0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Program 1: A* Search Algorithm (Shortest Path in Graph)</w:t>
      </w:r>
    </w:p>
    <w:p w14:paraId="09B66A5A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What is this Program?</w:t>
      </w:r>
    </w:p>
    <w:p w14:paraId="361AA3C9" w14:textId="77777777" w:rsidR="000C06B6" w:rsidRDefault="00000000">
      <w:r>
        <w:t>This program finds the shortest path between two nodes in a graph using the A* search algorithm. It is a combination of Dijkstra’s algorithm and a heuristic function to guide the search efficiently.</w:t>
      </w:r>
    </w:p>
    <w:p w14:paraId="370A2C7D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How does it work?</w:t>
      </w:r>
    </w:p>
    <w:p w14:paraId="1C59826A" w14:textId="77777777" w:rsidR="000C06B6" w:rsidRDefault="00000000">
      <w:r>
        <w:t>Step 1: Initialize open and closed sets</w:t>
      </w:r>
    </w:p>
    <w:p w14:paraId="30ECEF88" w14:textId="77777777" w:rsidR="000C06B6" w:rsidRDefault="00000000">
      <w:r>
        <w:t>- Open set stores nodes to be evaluated.</w:t>
      </w:r>
    </w:p>
    <w:p w14:paraId="0CADF1C7" w14:textId="77777777" w:rsidR="000C06B6" w:rsidRDefault="00000000">
      <w:r>
        <w:t>- Closed set stores nodes already evaluated.</w:t>
      </w:r>
    </w:p>
    <w:p w14:paraId="082109B5" w14:textId="77777777" w:rsidR="000C06B6" w:rsidRDefault="00000000">
      <w:r>
        <w:t>Step 2: Set start node costs</w:t>
      </w:r>
    </w:p>
    <w:p w14:paraId="767E10E2" w14:textId="77777777" w:rsidR="000C06B6" w:rsidRDefault="00000000">
      <w:r>
        <w:t>- `g_cost` keeps track of the cost from the start node to the current node.</w:t>
      </w:r>
    </w:p>
    <w:p w14:paraId="5D5AADC7" w14:textId="77777777" w:rsidR="000C06B6" w:rsidRDefault="00000000">
      <w:r>
        <w:t>- `parent` keeps track of the path.</w:t>
      </w:r>
    </w:p>
    <w:p w14:paraId="7AC998E9" w14:textId="77777777" w:rsidR="000C06B6" w:rsidRDefault="00000000">
      <w:r>
        <w:t>Step 3: Choose current node</w:t>
      </w:r>
    </w:p>
    <w:p w14:paraId="22FC18E2" w14:textId="77777777" w:rsidR="000C06B6" w:rsidRDefault="00000000">
      <w:r>
        <w:t>- From open nodes, choose the node with the lowest `g_cost + h(n)` value.</w:t>
      </w:r>
    </w:p>
    <w:p w14:paraId="3C5361DB" w14:textId="77777777" w:rsidR="000C06B6" w:rsidRDefault="00000000">
      <w:r>
        <w:t>- `h(n)` is the heuristic estimate of distance to the goal.</w:t>
      </w:r>
    </w:p>
    <w:p w14:paraId="65DDDA89" w14:textId="77777777" w:rsidR="000C06B6" w:rsidRDefault="00000000">
      <w:r>
        <w:t>Step 4: Check goal</w:t>
      </w:r>
    </w:p>
    <w:p w14:paraId="0B159AA8" w14:textId="77777777" w:rsidR="000C06B6" w:rsidRDefault="00000000">
      <w:r>
        <w:t>- If the current node is the goal, reconstruct the path from `parent` pointers.</w:t>
      </w:r>
    </w:p>
    <w:p w14:paraId="56DACD30" w14:textId="77777777" w:rsidR="000C06B6" w:rsidRDefault="00000000">
      <w:r>
        <w:t>Step 5: Update neighbors</w:t>
      </w:r>
    </w:p>
    <w:p w14:paraId="22FE8015" w14:textId="77777777" w:rsidR="000C06B6" w:rsidRDefault="00000000">
      <w:r>
        <w:t>- For each neighbor, update `g_cost` and `parent` if a better path is found.</w:t>
      </w:r>
    </w:p>
    <w:p w14:paraId="188470B6" w14:textId="77777777" w:rsidR="000C06B6" w:rsidRDefault="00000000">
      <w:r>
        <w:t>- Move evaluated nodes from open set to closed set.</w:t>
      </w:r>
    </w:p>
    <w:p w14:paraId="2BE4A9BF" w14:textId="77777777" w:rsidR="000C06B6" w:rsidRDefault="00000000">
      <w:r>
        <w:t>Step 6: Repeat</w:t>
      </w:r>
    </w:p>
    <w:p w14:paraId="7E50BDA1" w14:textId="77777777" w:rsidR="000C06B6" w:rsidRDefault="00000000">
      <w:r>
        <w:t>- Continue until the goal is reached or no path exists.</w:t>
      </w:r>
    </w:p>
    <w:p w14:paraId="7A87C0FF" w14:textId="77777777" w:rsidR="000C06B6" w:rsidRDefault="00000000">
      <w:r>
        <w:t>Output Example</w:t>
      </w:r>
    </w:p>
    <w:p w14:paraId="4503EC0D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lastRenderedPageBreak/>
        <w:t>Example Run:</w:t>
      </w:r>
    </w:p>
    <w:p w14:paraId="42837A7A" w14:textId="77777777" w:rsidR="000C06B6" w:rsidRDefault="00000000">
      <w:r>
        <w:t>Shortest Path Found: ['A', 'B', 'D']</w:t>
      </w:r>
    </w:p>
    <w:p w14:paraId="48FE664C" w14:textId="77777777" w:rsidR="000C06B6" w:rsidRPr="00C172C0" w:rsidRDefault="00000000">
      <w:pPr>
        <w:rPr>
          <w:b/>
          <w:bCs/>
          <w:sz w:val="24"/>
          <w:szCs w:val="24"/>
        </w:rPr>
      </w:pPr>
      <w:r w:rsidRPr="00C172C0">
        <w:rPr>
          <w:b/>
          <w:bCs/>
          <w:sz w:val="24"/>
          <w:szCs w:val="24"/>
        </w:rPr>
        <w:t>Why this approach?</w:t>
      </w:r>
    </w:p>
    <w:p w14:paraId="62A7527D" w14:textId="77777777" w:rsidR="000C06B6" w:rsidRDefault="00000000">
      <w:r>
        <w:t>1. Efficient Pathfinding: Uses heuristic to reduce the number of nodes evaluated.</w:t>
      </w:r>
    </w:p>
    <w:p w14:paraId="4814804B" w14:textId="77777777" w:rsidR="000C06B6" w:rsidRDefault="00000000">
      <w:r>
        <w:t>2. Real Use: Used in AI, robotics, and games for pathfinding.</w:t>
      </w:r>
    </w:p>
    <w:p w14:paraId="558A92E3" w14:textId="77777777" w:rsidR="000C06B6" w:rsidRDefault="00000000">
      <w:r>
        <w:t>3. Beginner Friendly: Shows the combination of greedy search and shortest path logic.</w:t>
      </w:r>
    </w:p>
    <w:p w14:paraId="4031FFE8" w14:textId="77777777" w:rsidR="000C06B6" w:rsidRDefault="00000000">
      <w:r>
        <w:t>________________________________________</w:t>
      </w:r>
    </w:p>
    <w:sectPr w:rsidR="000C06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483009">
    <w:abstractNumId w:val="8"/>
  </w:num>
  <w:num w:numId="2" w16cid:durableId="574051803">
    <w:abstractNumId w:val="6"/>
  </w:num>
  <w:num w:numId="3" w16cid:durableId="45154408">
    <w:abstractNumId w:val="5"/>
  </w:num>
  <w:num w:numId="4" w16cid:durableId="584194298">
    <w:abstractNumId w:val="4"/>
  </w:num>
  <w:num w:numId="5" w16cid:durableId="566961900">
    <w:abstractNumId w:val="7"/>
  </w:num>
  <w:num w:numId="6" w16cid:durableId="709259875">
    <w:abstractNumId w:val="3"/>
  </w:num>
  <w:num w:numId="7" w16cid:durableId="1527867150">
    <w:abstractNumId w:val="2"/>
  </w:num>
  <w:num w:numId="8" w16cid:durableId="1680934450">
    <w:abstractNumId w:val="1"/>
  </w:num>
  <w:num w:numId="9" w16cid:durableId="197802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6B6"/>
    <w:rsid w:val="0015074B"/>
    <w:rsid w:val="0029639D"/>
    <w:rsid w:val="00326F90"/>
    <w:rsid w:val="00AA1D8D"/>
    <w:rsid w:val="00B47730"/>
    <w:rsid w:val="00BD2DDE"/>
    <w:rsid w:val="00C172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3599C"/>
  <w14:defaultImageDpi w14:val="300"/>
  <w15:docId w15:val="{19F15D52-CFFC-4E8E-BAD5-2B56127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2025-10-05T08:29:00Z</dcterms:modified>
  <cp:category/>
</cp:coreProperties>
</file>