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7E721" w14:textId="77777777" w:rsidR="000B736A" w:rsidRPr="008C4882" w:rsidRDefault="00000000">
      <w:pPr>
        <w:pStyle w:val="Heading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488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Kamran</w:t>
      </w:r>
    </w:p>
    <w:p w14:paraId="6CDABAA5" w14:textId="77777777" w:rsidR="000B736A" w:rsidRPr="008C4882" w:rsidRDefault="00000000">
      <w:pPr>
        <w:pStyle w:val="Heading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488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 002</w:t>
      </w:r>
    </w:p>
    <w:p w14:paraId="1E374E18" w14:textId="5D15832E" w:rsidR="000B736A" w:rsidRPr="008C4882" w:rsidRDefault="008C4882">
      <w:pPr>
        <w:pStyle w:val="Heading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To-do-list</w:t>
      </w:r>
      <w:r w:rsidR="00000000" w:rsidRPr="008C488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Simple Explanation</w:t>
      </w:r>
    </w:p>
    <w:p w14:paraId="4ABBB5D3" w14:textId="77777777" w:rsidR="000B736A" w:rsidRPr="008C4882" w:rsidRDefault="00000000">
      <w:pPr>
        <w:pStyle w:val="Heading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488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this Program?</w:t>
      </w:r>
    </w:p>
    <w:p w14:paraId="1E3B47F4" w14:textId="6DFF0B2B" w:rsidR="000B736A" w:rsidRDefault="00000000">
      <w:r>
        <w:t>This is a simple T</w:t>
      </w:r>
      <w:r w:rsidR="008C4882">
        <w:t>o-do-list manager</w:t>
      </w:r>
      <w:r>
        <w:t xml:space="preserve"> program written in Python. It can add tasks, show the list of tasks, and remove tasks. The program also saves all tasks in a text file so that they are not lost when we close the program.</w:t>
      </w:r>
    </w:p>
    <w:p w14:paraId="63442F7C" w14:textId="77777777" w:rsidR="000B736A" w:rsidRPr="008C4882" w:rsidRDefault="00000000">
      <w:pPr>
        <w:pStyle w:val="Heading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488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does it work?</w:t>
      </w:r>
    </w:p>
    <w:p w14:paraId="49DE8BB4" w14:textId="77777777" w:rsidR="000B736A" w:rsidRPr="008C4882" w:rsidRDefault="00000000">
      <w:pPr>
        <w:pStyle w:val="Heading3"/>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488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1: Adding a Task</w:t>
      </w:r>
    </w:p>
    <w:p w14:paraId="79A24231" w14:textId="77777777" w:rsidR="000B736A" w:rsidRDefault="00000000">
      <w:r>
        <w:t>The program asks for a task name and its priority number. If we enter something that is not a number in priority, it will ask again. When it is correct, it saves the task and priority inside the file tasks.txt.</w:t>
      </w:r>
    </w:p>
    <w:p w14:paraId="60D24EC8" w14:textId="77777777" w:rsidR="000B736A" w:rsidRPr="008C4882" w:rsidRDefault="00000000">
      <w:pPr>
        <w:pStyle w:val="Heading3"/>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488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 Viewing Task List</w:t>
      </w:r>
    </w:p>
    <w:p w14:paraId="7F252798" w14:textId="77777777" w:rsidR="000B736A" w:rsidRDefault="00000000">
      <w:r>
        <w:t>When we choose to see the task list, the program reads all the saved tasks from tasks.txt. It makes two parts: the task name and its priority. Then it sorts the list according to priority (small number = more important) and shows them one by one.</w:t>
      </w:r>
    </w:p>
    <w:p w14:paraId="4F6CE35C" w14:textId="77777777" w:rsidR="000B736A" w:rsidRPr="008C4882" w:rsidRDefault="00000000">
      <w:pPr>
        <w:pStyle w:val="Heading3"/>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488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3: Removing a Task</w:t>
      </w:r>
    </w:p>
    <w:p w14:paraId="1F5B250E" w14:textId="77777777" w:rsidR="000B736A" w:rsidRDefault="00000000">
      <w:r>
        <w:t>When we choose remove task, the program asks for the task name we want to delete or mark as complete. It will then rewrite the file without that task. So that task will be removed from the list.</w:t>
      </w:r>
    </w:p>
    <w:p w14:paraId="06A93B65" w14:textId="77777777" w:rsidR="000B736A" w:rsidRPr="008C4882" w:rsidRDefault="00000000">
      <w:pPr>
        <w:pStyle w:val="Heading3"/>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488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4: Exiting the Program</w:t>
      </w:r>
    </w:p>
    <w:p w14:paraId="255832BD" w14:textId="77777777" w:rsidR="000B736A" w:rsidRDefault="00000000">
      <w:r>
        <w:t>If we press e, the program will stop running. This is how the user can close the task manager.</w:t>
      </w:r>
    </w:p>
    <w:p w14:paraId="439F341B" w14:textId="77777777" w:rsidR="000B736A" w:rsidRPr="008C4882" w:rsidRDefault="00000000">
      <w:pPr>
        <w:pStyle w:val="Heading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488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Example</w:t>
      </w:r>
    </w:p>
    <w:p w14:paraId="4D9ED988" w14:textId="77777777" w:rsidR="000B736A" w:rsidRDefault="00000000">
      <w:r>
        <w:t>Example Run:</w:t>
      </w:r>
      <w:r>
        <w:br/>
        <w:t>___Your task Manager___</w:t>
      </w:r>
      <w:r>
        <w:br/>
        <w:t>press 1 to add task</w:t>
      </w:r>
      <w:r>
        <w:br/>
        <w:t>press 2 to see task list</w:t>
      </w:r>
      <w:r>
        <w:br/>
        <w:t>press 3 to remove task</w:t>
      </w:r>
      <w:r>
        <w:br/>
        <w:t>press e to exit</w:t>
      </w:r>
      <w:r>
        <w:br/>
        <w:t>Select an option from above (1/2/3/e): 1</w:t>
      </w:r>
      <w:r>
        <w:br/>
      </w:r>
      <w:r>
        <w:lastRenderedPageBreak/>
        <w:t>Enter your task name : Homework</w:t>
      </w:r>
      <w:r>
        <w:br/>
        <w:t>Enter task priority : 2</w:t>
      </w:r>
      <w:r>
        <w:br/>
        <w:t>Task is saved!</w:t>
      </w:r>
      <w:r>
        <w:br/>
      </w:r>
      <w:r>
        <w:br/>
        <w:t>Later when we press 2, it will show:</w:t>
      </w:r>
      <w:r>
        <w:br/>
        <w:t>Your task is Homework and priority is 2</w:t>
      </w:r>
    </w:p>
    <w:p w14:paraId="620C1B8F" w14:textId="77777777" w:rsidR="000B736A" w:rsidRPr="008C4882" w:rsidRDefault="00000000">
      <w:pPr>
        <w:pStyle w:val="Heading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488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this approach?</w:t>
      </w:r>
    </w:p>
    <w:p w14:paraId="3C98BA5A" w14:textId="71D17E2A" w:rsidR="000B736A" w:rsidRDefault="00000000">
      <w:r>
        <w:t>1. Data Saving: Tasks are stored in a file so they do not disappear.</w:t>
      </w:r>
      <w:r>
        <w:br/>
        <w:t>2. Sorting: By priority, so important tasks come first.</w:t>
      </w:r>
      <w:r>
        <w:br/>
        <w:t>3. Easy to Use: Simple menu with options 1, 2, 3, or e.</w:t>
      </w:r>
      <w:r>
        <w:br/>
        <w:t>4. Beginner Friendly: Logic is simple and easy to understand for new students.</w:t>
      </w:r>
    </w:p>
    <w:sectPr w:rsidR="000B73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3121692">
    <w:abstractNumId w:val="8"/>
  </w:num>
  <w:num w:numId="2" w16cid:durableId="2006665173">
    <w:abstractNumId w:val="6"/>
  </w:num>
  <w:num w:numId="3" w16cid:durableId="234828681">
    <w:abstractNumId w:val="5"/>
  </w:num>
  <w:num w:numId="4" w16cid:durableId="307054666">
    <w:abstractNumId w:val="4"/>
  </w:num>
  <w:num w:numId="5" w16cid:durableId="2107773951">
    <w:abstractNumId w:val="7"/>
  </w:num>
  <w:num w:numId="6" w16cid:durableId="554388586">
    <w:abstractNumId w:val="3"/>
  </w:num>
  <w:num w:numId="7" w16cid:durableId="1975672523">
    <w:abstractNumId w:val="2"/>
  </w:num>
  <w:num w:numId="8" w16cid:durableId="1862278009">
    <w:abstractNumId w:val="1"/>
  </w:num>
  <w:num w:numId="9" w16cid:durableId="1025206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36A"/>
    <w:rsid w:val="0015074B"/>
    <w:rsid w:val="0029639D"/>
    <w:rsid w:val="00326F90"/>
    <w:rsid w:val="008C4882"/>
    <w:rsid w:val="00AA1D8D"/>
    <w:rsid w:val="00B47730"/>
    <w:rsid w:val="00CB0664"/>
    <w:rsid w:val="00F471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D0463D"/>
  <w14:defaultImageDpi w14:val="300"/>
  <w15:docId w15:val="{DB1DF29D-BF7D-4AD3-B261-9E58CEA7E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2</cp:revision>
  <dcterms:created xsi:type="dcterms:W3CDTF">2013-12-23T23:15:00Z</dcterms:created>
  <dcterms:modified xsi:type="dcterms:W3CDTF">2025-08-25T09:30:00Z</dcterms:modified>
  <cp:category/>
</cp:coreProperties>
</file>