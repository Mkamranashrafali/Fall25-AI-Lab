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Name: Kamran</w:t>
      </w:r>
    </w:p>
    <w:p>
      <w:pPr>
        <w:pStyle w:val="Heading2"/>
      </w:pPr>
      <w:r>
        <w:t>Roll No: 002</w:t>
      </w:r>
    </w:p>
    <w:p>
      <w:pPr>
        <w:pStyle w:val="Heading1"/>
      </w:pPr>
      <w:r>
        <w:t>Reflex Agent Program - Simple Explanation</w:t>
      </w:r>
    </w:p>
    <w:p>
      <w:pPr>
        <w:pStyle w:val="Heading2"/>
      </w:pPr>
      <w:r>
        <w:t>What is this Program?</w:t>
      </w:r>
    </w:p>
    <w:p>
      <w:r>
        <w:t>This is a simple Reflex Agent program in Python. It checks the temperature of rooms and decides whether to turn the AC ON or OFF. The agent makes decisions based on a fixed temperature value given at the start.</w:t>
      </w:r>
    </w:p>
    <w:p>
      <w:pPr>
        <w:pStyle w:val="Heading2"/>
      </w:pPr>
      <w:r>
        <w:t>How does it work?</w:t>
      </w:r>
    </w:p>
    <w:p>
      <w:r>
        <w:t>Step 1: Setting Temperature Limit</w:t>
        <w:br/>
        <w:t>The agent is given a temperature limit. This is the point to decide ON or OFF.</w:t>
      </w:r>
    </w:p>
    <w:p>
      <w:r>
        <w:t>Step 2: Checking Room Temperature</w:t>
        <w:br/>
        <w:t>The agent looks at the temperature of each room. If the room temperature is equal to or higher than the limit, it turns ON the AC. If it is lower, it turns OFF the AC.</w:t>
      </w:r>
    </w:p>
    <w:p>
      <w:r>
        <w:t>Step 3: Avoiding Repeat Actions</w:t>
        <w:br/>
        <w:t>If the AC is already ON, it will not turn it ON again. If the AC is already OFF, it will not turn it OFF again.</w:t>
      </w:r>
    </w:p>
    <w:p>
      <w:pPr>
        <w:pStyle w:val="Heading2"/>
      </w:pPr>
      <w:r>
        <w:t>Output Example</w:t>
      </w:r>
    </w:p>
    <w:p>
      <w:r>
        <w:t>Example Run:</w:t>
        <w:br/>
        <w:t>Parents Room temperature is 21°C =&gt; Turn OFF AC</w:t>
        <w:br/>
        <w:t>Drawing Room temperature is 21°C =&gt; AC is already OFF</w:t>
        <w:br/>
        <w:t>Gaming Room temperature is 26°C =&gt; Turn ON AC</w:t>
        <w:br/>
        <w:t>Brother's Room temperature is 24°C =&gt; AC is already ON</w:t>
      </w:r>
    </w:p>
    <w:p>
      <w:pPr>
        <w:pStyle w:val="Heading2"/>
      </w:pPr>
      <w:r>
        <w:t>Why this approach?</w:t>
      </w:r>
    </w:p>
    <w:p>
      <w:r>
        <w:t>1. Smart Checking: The agent checks temperature and decides quickly.</w:t>
        <w:br/>
        <w:t>2. No Repetition: It avoids repeating the same action.</w:t>
        <w:br/>
        <w:t>3. Simple to Use: Easy code and logic.</w:t>
        <w:br/>
        <w:t>4. Beginner Friendly: Good example of AI reflex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